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5F7AE" w14:textId="77777777" w:rsidR="00AA121E" w:rsidRPr="00A70B6B" w:rsidRDefault="00AA121E" w:rsidP="00AA121E">
      <w:pPr>
        <w:jc w:val="center"/>
        <w:rPr>
          <w:b/>
          <w:bCs/>
          <w:sz w:val="96"/>
          <w:szCs w:val="96"/>
        </w:rPr>
      </w:pPr>
      <w:r w:rsidRPr="00A70B6B">
        <w:rPr>
          <w:b/>
          <w:bCs/>
          <w:sz w:val="96"/>
          <w:szCs w:val="96"/>
        </w:rPr>
        <w:t>И/б: {{id}}</w:t>
      </w:r>
    </w:p>
    <w:p w14:paraId="2DCBB05E" w14:textId="77777777" w:rsidR="00AA121E" w:rsidRPr="00A70B6B" w:rsidRDefault="00AA121E" w:rsidP="00AA121E">
      <w:pPr>
        <w:jc w:val="center"/>
        <w:rPr>
          <w:b/>
          <w:bCs/>
          <w:sz w:val="96"/>
          <w:szCs w:val="96"/>
        </w:rPr>
      </w:pPr>
      <w:r w:rsidRPr="00A70B6B">
        <w:rPr>
          <w:b/>
          <w:bCs/>
          <w:sz w:val="96"/>
          <w:szCs w:val="96"/>
        </w:rPr>
        <w:t>{{</w:t>
      </w:r>
      <w:proofErr w:type="spellStart"/>
      <w:r w:rsidRPr="00A70B6B">
        <w:rPr>
          <w:b/>
          <w:bCs/>
          <w:sz w:val="96"/>
          <w:szCs w:val="96"/>
        </w:rPr>
        <w:t>full_name</w:t>
      </w:r>
      <w:proofErr w:type="spellEnd"/>
      <w:r w:rsidRPr="00A70B6B">
        <w:rPr>
          <w:b/>
          <w:bCs/>
          <w:sz w:val="96"/>
          <w:szCs w:val="96"/>
        </w:rPr>
        <w:t>}}</w:t>
      </w:r>
    </w:p>
    <w:p w14:paraId="7A39DE09" w14:textId="77777777" w:rsidR="00AA121E" w:rsidRPr="00A70B6B" w:rsidRDefault="00AA121E" w:rsidP="00AA121E">
      <w:pPr>
        <w:jc w:val="center"/>
        <w:rPr>
          <w:b/>
          <w:bCs/>
          <w:sz w:val="96"/>
          <w:szCs w:val="96"/>
          <w:lang w:val="ru-RU"/>
        </w:rPr>
      </w:pPr>
      <w:proofErr w:type="spellStart"/>
      <w:r w:rsidRPr="00A70B6B">
        <w:rPr>
          <w:b/>
          <w:bCs/>
          <w:sz w:val="96"/>
          <w:szCs w:val="96"/>
        </w:rPr>
        <w:t>Дата</w:t>
      </w:r>
      <w:proofErr w:type="spellEnd"/>
      <w:r w:rsidRPr="00A70B6B">
        <w:rPr>
          <w:b/>
          <w:bCs/>
          <w:sz w:val="96"/>
          <w:szCs w:val="96"/>
        </w:rPr>
        <w:t xml:space="preserve"> </w:t>
      </w:r>
      <w:proofErr w:type="spellStart"/>
      <w:r w:rsidRPr="00A70B6B">
        <w:rPr>
          <w:b/>
          <w:bCs/>
          <w:sz w:val="96"/>
          <w:szCs w:val="96"/>
        </w:rPr>
        <w:t>пост</w:t>
      </w:r>
      <w:proofErr w:type="spellEnd"/>
      <w:r w:rsidRPr="00A70B6B">
        <w:rPr>
          <w:b/>
          <w:bCs/>
          <w:sz w:val="96"/>
          <w:szCs w:val="96"/>
        </w:rPr>
        <w:t>. {{date}}</w:t>
      </w:r>
    </w:p>
    <w:p w14:paraId="18C64206" w14:textId="1432488D" w:rsidR="0084019F" w:rsidRPr="00AA121E" w:rsidRDefault="00A70B6B" w:rsidP="00AA121E"/>
    <w:sectPr w:rsidR="0084019F" w:rsidRPr="00AA121E" w:rsidSect="008401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0B6B"/>
    <w:rsid w:val="00AA12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7915D52-5C09-4BDE-B9E4-7AE027AC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Кирилл</cp:lastModifiedBy>
  <cp:revision>3</cp:revision>
  <dcterms:created xsi:type="dcterms:W3CDTF">2013-12-23T23:15:00Z</dcterms:created>
  <dcterms:modified xsi:type="dcterms:W3CDTF">2022-01-23T11:07:00Z</dcterms:modified>
  <cp:category/>
</cp:coreProperties>
</file>